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\scriptstyle{\frac{}{}}</w:t>
      </w:r>
    </w:p>
    <w:p>
      <w:r>
        <w:t>\scriptstyle{\overbrace{s(M)}^{M}}\,=\,{\frac{1}{\sqrt{\,M\,}}}\,{\frac{1}{\sqrt{\,M\,}}}\,=\,{\frac{1}{\sqrt{\,M\,}}}\,{\frac{1}{\sqrt{\,M\,}}}\,=\,{\frac{1}{\sqrt{\,M\,}}}\,=\,{\frac{1}{\sqrt{\,M\,}}}\,.</w:t>
      </w:r>
    </w:p>
    <w:p>
      <w:r>
        <w:t>\scriptstyle{\overbrace{n}^{}}\,=\,</w:t>
      </w:r>
    </w:p>
    <w:p>
      <w:r>
        <w:t>\scriptstyle{\overbrace{\left[{\begin{array}{l}{{\scriptstyle{\overrightarrow{x}}}\\ {{\scriptstyle{\overrightarrow{y}}}}\end{array}}\right]}^{\cdot}}}\,=\,{\overrightarrow{\left[{\begin{array}{l}{{\scriptstyle{\overrightarrow{x}}}\\ {{\scriptstyle{\overrightarrow{y}}}}\end{array}}\right]}^{\cdot}}}\,=\,{\overrightarrow{\left[{\begin{array}{l}{{\scriptstyle{\overrightarrow{x}}}\\ {{\scriptstyle{\overrightarrow{y}}}}\end{array}}\right]}^{\cdot}}}\,=\,{\overrightarrow{\left[{\begin{array}{l}{{\scriptstyle{\overrightarrow{x}}}\\ {{\scriptstyle{\overrightarrow{y}}}}\end{array}}\right]}^{\cdot}}}\,=\,{\overrightarrow{\left[{\begin{array}{l}{{\scriptstyle{\overrightarrow{x}}}\\ {{\scriptstyle{\overrightarrow{y}}}}\end{array}}\right]}^{\cdot}}}\,=\,{\overrightarrow{\left[{\begin{array}{l}{{\scriptstyle{\overrightarrow{x}}}\\ {{\scriptstyle{\overrightarrow{y}}}}\end{array}}\right]}^{\cdot}}}\,=\,{\overrightarrow{\left[{\begin{array}{l}{{\scriptstyle{\overrightarrow{x}}}\\ {{\scriptstyle{\overrightarrow{y}}}}\end{array}}\right]}^{\cdot}}}\,=\,{\overrightarrow{\left[{\begin{array}{l}{{\scriptstyle{\overrightarrow{x}}}\\ {{\scriptstyle{\overrightarrow{y}}}}\end{array}}\right]}^{\cdot}}}\,=\,{\overrightarrow{\left[{\begin{array}{l}{{\scriptstyle{\overrightarrow{x}}}\\ {{\scriptstyle{\overrightarrow{y}}}}\end{array}}\right]}^{\cdot}}}\,=\,{\overrightarrow{\left[{\begin{array}{l}{{\scriptstyle{\overrightarrow{x}}}\\ {{\scriptstyle{\overrightarrow{y}}}}\end{array}}\right]}^{\cdot}}}\,=\,{\overrightarrow{\left[{\begin{array}{l}{{\scriptstyle{\overrightarrow{x}}}\\ {{\scriptstyle{\overrightarrow{y}}}}\end{array}}\right]}^{\cdot}}}\,=\,{\overrightarrow{\left[{\begin{array}{l}{array}{l}{{\scriptstyle{\overrightarrow{x}}}\\ {\scriptstyle{\overrightarrow{y}}}\end{array}}\right]}^{\cdot}}}\,=\,{\overrightarrow{\left[{\begin{</w:t>
      </w:r>
    </w:p>
    <w:p>
      <w:r>
        <w:t>\scriptstyle{\overbrace{n}^{\,}}\,=\,</w:t>
      </w:r>
    </w:p>
    <w:p>
      <w:r>
        <w:t>\scriptstyle{\frac{}{}}</w:t>
      </w:r>
    </w:p>
    <w:p>
      <w:r>
        <w:t>\scriptstyle{\overbrace{\,}^{\,}}\,=\,{\overbrace{\,}^{\,}}\,=\,{\overbrace{\,}^{\,}}\,=\,{\overbrace{\,}^{\,}}\,=\,{\overbrace{\,}^{\,}}\,=\,{\overbrace{\,}^{\,}}\,=\,{\overbrace{\,}^{\,}}\,=\,{\overbrace{\,}^{\,}}\,=\,0.</w:t>
      </w:r>
    </w:p>
    <w:p>
      <w:r>
        <w:t>\scriptstyle{\frac{}{}}</w:t>
      </w:r>
    </w:p>
    <w:p>
      <w:r>
        <w:t>\scriptstyle{\overbrace{\left|c\right|}^{\orthy}}</w:t>
      </w:r>
    </w:p>
    <w:p>
      <w:r>
        <w:t>\scriptstyle{\frac{}{}}</w:t>
      </w:r>
    </w:p>
    <w:p>
      <w:r>
        <w:t>\scriptstyle{\overbrace{\,}^{\,}}\,=\,{\overbrace{\,}^{\,}}\,=\,{\overbrace{\,}^{\,}}\,=\,{\overbrace{\,}^{\,}}\,=\,{\overbrace{\,}^{\,}}\,=\,{\overbrace{\,}^{\,}}\,=\,0.</w:t>
      </w:r>
    </w:p>
    <w:p>
      <w:r>
        <w:t>\scriptstyle{\overbrace{\mathbf{\sigma}}^{\,\cdot\,\cdot\,\cdot\,}}</w:t>
      </w:r>
    </w:p>
    <w:p>
      <w:r>
        <w:t>\scriptstyle{\overbrace{s=1}^{\infty}}</w:t>
      </w:r>
    </w:p>
    <w:p>
      <w:r>
        <w:t>\scriptstyle{\overbrace{a\,\,\,a\,\,\,x\,\,\,a\,\,\,=\,\,\,a\,\,\,\,}^{\mathrm{H.J.}}}</w:t>
      </w:r>
    </w:p>
    <w:p>
      <w:r>
        <w:t>\scriptstyle{\overbrace{\underbrace{\,=\,}_{\,}\,}^{\,}}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